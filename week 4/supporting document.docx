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0528A" w:rsidRDefault="00000000">
      <w:pPr>
        <w:pStyle w:val="Heading1"/>
      </w:pPr>
      <w:r>
        <w:t>S</w:t>
      </w:r>
      <w:r w:rsidR="00A931D1">
        <w:t>tudent</w:t>
      </w:r>
      <w:r>
        <w:t xml:space="preserve"> Allocation Using SQL Stored Procedure</w:t>
      </w:r>
    </w:p>
    <w:p w:rsidR="00B0528A" w:rsidRDefault="00000000">
      <w:pPr>
        <w:pStyle w:val="Heading2"/>
      </w:pPr>
      <w:r>
        <w:t>Objective</w:t>
      </w:r>
    </w:p>
    <w:p w:rsidR="00B0528A" w:rsidRDefault="00000000">
      <w:r>
        <w:t>To allocate elective subjects to students based on their GPA and subject preferences using a stored procedure in SQL Server. Students with higher GPA are given priority during allocation. If none of the five preferences can be fulfilled for a student, they are marked as unallotted.</w:t>
      </w:r>
    </w:p>
    <w:p w:rsidR="00B0528A" w:rsidRDefault="00000000">
      <w:pPr>
        <w:pStyle w:val="Heading2"/>
      </w:pPr>
      <w:r>
        <w:t>Database Tables</w:t>
      </w:r>
    </w:p>
    <w:p w:rsidR="00B0528A" w:rsidRDefault="00000000">
      <w:pPr>
        <w:pStyle w:val="Heading3"/>
      </w:pPr>
      <w:r>
        <w:t>1. StudentDetails</w:t>
      </w:r>
    </w:p>
    <w:p w:rsidR="00B0528A" w:rsidRDefault="00000000">
      <w:r>
        <w:t>Columns:</w:t>
      </w:r>
      <w:r>
        <w:br/>
        <w:t>- StudentId (VARCHAR): Unique ID of the student</w:t>
      </w:r>
      <w:r>
        <w:br/>
        <w:t>- StudentName (VARCHAR): Name of the student</w:t>
      </w:r>
      <w:r>
        <w:br/>
        <w:t>- GPA (FLOAT): Grade Point Average</w:t>
      </w:r>
      <w:r>
        <w:br/>
        <w:t>- Branch (VARCHAR): Department</w:t>
      </w:r>
      <w:r>
        <w:br/>
        <w:t>- Section (VARCHAR): Section</w:t>
      </w:r>
    </w:p>
    <w:p w:rsidR="00B0528A" w:rsidRDefault="00000000">
      <w:pPr>
        <w:pStyle w:val="Heading3"/>
      </w:pPr>
      <w:r>
        <w:t>2. SubjectDetails</w:t>
      </w:r>
    </w:p>
    <w:p w:rsidR="00B0528A" w:rsidRDefault="00000000">
      <w:r>
        <w:t>Columns:</w:t>
      </w:r>
      <w:r>
        <w:br/>
        <w:t>- SubjectId (VARCHAR): Unique subject ID</w:t>
      </w:r>
      <w:r>
        <w:br/>
        <w:t>- SubjectName (VARCHAR): Name of the subject</w:t>
      </w:r>
      <w:r>
        <w:br/>
        <w:t>- MaxSeats (INT): Maximum number of seats</w:t>
      </w:r>
      <w:r>
        <w:br/>
        <w:t>- RemainingSeats (INT): Remaining seats for allotment</w:t>
      </w:r>
    </w:p>
    <w:p w:rsidR="00B0528A" w:rsidRDefault="00000000">
      <w:pPr>
        <w:pStyle w:val="Heading3"/>
      </w:pPr>
      <w:r>
        <w:t>3. StudentPreference</w:t>
      </w:r>
    </w:p>
    <w:p w:rsidR="00B0528A" w:rsidRDefault="00000000">
      <w:r>
        <w:t>Columns:</w:t>
      </w:r>
      <w:r>
        <w:br/>
        <w:t>- StudentId (VARCHAR): FK to StudentDetails</w:t>
      </w:r>
      <w:r>
        <w:br/>
        <w:t>- SubjectId (VARCHAR): FK to SubjectDetails</w:t>
      </w:r>
      <w:r>
        <w:br/>
        <w:t>- Preference (INT): Preference number (1 to 5)</w:t>
      </w:r>
    </w:p>
    <w:p w:rsidR="00B0528A" w:rsidRDefault="00000000">
      <w:pPr>
        <w:pStyle w:val="Heading3"/>
      </w:pPr>
      <w:r>
        <w:t>4. Allotments</w:t>
      </w:r>
    </w:p>
    <w:p w:rsidR="00B0528A" w:rsidRDefault="00000000">
      <w:r>
        <w:t>Columns:</w:t>
      </w:r>
      <w:r>
        <w:br/>
        <w:t>- SubjectId (VARCHAR): FK to SubjectDetails</w:t>
      </w:r>
      <w:r>
        <w:br/>
        <w:t>- StudentId (VARCHAR): FK to StudentDetails</w:t>
      </w:r>
    </w:p>
    <w:p w:rsidR="00B0528A" w:rsidRDefault="00000000">
      <w:pPr>
        <w:pStyle w:val="Heading3"/>
      </w:pPr>
      <w:r>
        <w:t>5. UnallotedStudents</w:t>
      </w:r>
    </w:p>
    <w:p w:rsidR="00B0528A" w:rsidRDefault="00000000">
      <w:r>
        <w:t>Columns:</w:t>
      </w:r>
      <w:r>
        <w:br/>
        <w:t>- StudentId (VARCHAR): FK to StudentDetails for unallocated students</w:t>
      </w:r>
    </w:p>
    <w:p w:rsidR="00B0528A" w:rsidRDefault="00000000">
      <w:pPr>
        <w:pStyle w:val="Heading2"/>
      </w:pPr>
      <w:r>
        <w:t>Stored Procedure: AllocateSubjects</w:t>
      </w:r>
    </w:p>
    <w:p w:rsidR="00B0528A" w:rsidRDefault="00000000">
      <w:r>
        <w:t>Below is the full stored procedure that handles the allocation logic:</w:t>
      </w:r>
    </w:p>
    <w:p w:rsidR="00B0528A" w:rsidRDefault="00000000">
      <w:r>
        <w:lastRenderedPageBreak/>
        <w:br/>
        <w:t>IF OBJECT_ID('AllocateSubjects', 'P') IS NOT NULL</w:t>
      </w:r>
      <w:r>
        <w:br/>
        <w:t xml:space="preserve">    DROP PROCEDURE AllocateSubjects;</w:t>
      </w:r>
      <w:r>
        <w:br/>
        <w:t>GO</w:t>
      </w:r>
      <w:r>
        <w:br/>
      </w:r>
      <w:r>
        <w:br/>
        <w:t>CREATE PROCEDURE AllocateSubjects</w:t>
      </w:r>
      <w:r>
        <w:br/>
        <w:t>AS</w:t>
      </w:r>
      <w:r>
        <w:br/>
        <w:t>BEGIN</w:t>
      </w:r>
      <w:r>
        <w:br/>
        <w:t xml:space="preserve">    SET NOCOUNT ON;</w:t>
      </w:r>
      <w:r>
        <w:br/>
      </w:r>
      <w:r>
        <w:br/>
        <w:t xml:space="preserve">    DELETE FROM Allotments;</w:t>
      </w:r>
      <w:r>
        <w:br/>
        <w:t xml:space="preserve">    DELETE FROM UnallotedStudents;</w:t>
      </w:r>
      <w:r>
        <w:br/>
      </w:r>
      <w:r>
        <w:br/>
        <w:t xml:space="preserve">    DECLARE @StudentId VARCHAR(20), @SubjectId VARCHAR(20), @RemainingSeats INT;</w:t>
      </w:r>
      <w:r>
        <w:br/>
        <w:t xml:space="preserve">    DECLARE @Preference INT;</w:t>
      </w:r>
      <w:r>
        <w:br/>
      </w:r>
      <w:r>
        <w:br/>
        <w:t xml:space="preserve">    DECLARE student_cursor CURSOR FOR</w:t>
      </w:r>
      <w:r>
        <w:br/>
        <w:t xml:space="preserve">    SELECT StudentId FROM StudentDetails ORDER BY GPA DESC;</w:t>
      </w:r>
      <w:r>
        <w:br/>
      </w:r>
      <w:r>
        <w:br/>
        <w:t xml:space="preserve">    OPEN student_cursor;</w:t>
      </w:r>
      <w:r>
        <w:br/>
        <w:t xml:space="preserve">    FETCH NEXT FROM student_cursor INTO @StudentId;</w:t>
      </w:r>
      <w:r>
        <w:br/>
      </w:r>
      <w:r>
        <w:br/>
        <w:t xml:space="preserve">    WHILE @@FETCH_STATUS = 0</w:t>
      </w:r>
      <w:r>
        <w:br/>
        <w:t xml:space="preserve">    BEGIN</w:t>
      </w:r>
      <w:r>
        <w:br/>
        <w:t xml:space="preserve">        DECLARE @Allotted BIT = 0;</w:t>
      </w:r>
      <w:r>
        <w:br/>
        <w:t xml:space="preserve">        SET @Preference = 1;</w:t>
      </w:r>
      <w:r>
        <w:br/>
      </w:r>
      <w:r>
        <w:br/>
        <w:t xml:space="preserve">        WHILE @Preference &lt;= 5 AND @Allotted = 0</w:t>
      </w:r>
      <w:r>
        <w:br/>
        <w:t xml:space="preserve">        BEGIN</w:t>
      </w:r>
      <w:r>
        <w:br/>
        <w:t xml:space="preserve">            SELECT @SubjectId = SubjectId</w:t>
      </w:r>
      <w:r>
        <w:br/>
        <w:t xml:space="preserve">            FROM StudentPreference</w:t>
      </w:r>
      <w:r>
        <w:br/>
        <w:t xml:space="preserve">            WHERE StudentId = @StudentId AND Preference = @Preference;</w:t>
      </w:r>
      <w:r>
        <w:br/>
      </w:r>
      <w:r>
        <w:br/>
        <w:t xml:space="preserve">            IF @SubjectId IS NOT NULL</w:t>
      </w:r>
      <w:r>
        <w:br/>
        <w:t xml:space="preserve">            BEGIN</w:t>
      </w:r>
      <w:r>
        <w:br/>
        <w:t xml:space="preserve">                SELECT @RemainingSeats = RemainingSeats</w:t>
      </w:r>
      <w:r>
        <w:br/>
        <w:t xml:space="preserve">                FROM SubjectDetails</w:t>
      </w:r>
      <w:r>
        <w:br/>
        <w:t xml:space="preserve">                WHERE SubjectId = @SubjectId;</w:t>
      </w:r>
      <w:r>
        <w:br/>
      </w:r>
      <w:r>
        <w:br/>
        <w:t xml:space="preserve">                IF @RemainingSeats &gt; 0</w:t>
      </w:r>
      <w:r>
        <w:br/>
        <w:t xml:space="preserve">                BEGIN</w:t>
      </w:r>
      <w:r>
        <w:br/>
        <w:t xml:space="preserve">                    INSERT INTO Allotments (SubjectId, StudentId)</w:t>
      </w:r>
      <w:r>
        <w:br/>
        <w:t xml:space="preserve">                    VALUES (@SubjectId, @StudentId);</w:t>
      </w:r>
      <w:r>
        <w:br/>
      </w:r>
      <w:r>
        <w:lastRenderedPageBreak/>
        <w:br/>
        <w:t xml:space="preserve">                    UPDATE SubjectDetails</w:t>
      </w:r>
      <w:r>
        <w:br/>
        <w:t xml:space="preserve">                    SET RemainingSeats = RemainingSeats - 1</w:t>
      </w:r>
      <w:r>
        <w:br/>
        <w:t xml:space="preserve">                    WHERE SubjectId = @SubjectId;</w:t>
      </w:r>
      <w:r>
        <w:br/>
      </w:r>
      <w:r>
        <w:br/>
        <w:t xml:space="preserve">                    SET @Allotted = 1;</w:t>
      </w:r>
      <w:r>
        <w:br/>
        <w:t xml:space="preserve">                END</w:t>
      </w:r>
      <w:r>
        <w:br/>
        <w:t xml:space="preserve">            END</w:t>
      </w:r>
      <w:r>
        <w:br/>
      </w:r>
      <w:r>
        <w:br/>
        <w:t xml:space="preserve">            SET @Preference = @Preference + 1;</w:t>
      </w:r>
      <w:r>
        <w:br/>
        <w:t xml:space="preserve">        END</w:t>
      </w:r>
      <w:r>
        <w:br/>
      </w:r>
      <w:r>
        <w:br/>
        <w:t xml:space="preserve">        IF @Allotted = 0</w:t>
      </w:r>
      <w:r>
        <w:br/>
        <w:t xml:space="preserve">        BEGIN</w:t>
      </w:r>
      <w:r>
        <w:br/>
        <w:t xml:space="preserve">            INSERT INTO UnallotedStudents (StudentId)</w:t>
      </w:r>
      <w:r>
        <w:br/>
        <w:t xml:space="preserve">            VALUES (@StudentId);</w:t>
      </w:r>
      <w:r>
        <w:br/>
        <w:t xml:space="preserve">        END</w:t>
      </w:r>
      <w:r>
        <w:br/>
      </w:r>
      <w:r>
        <w:br/>
        <w:t xml:space="preserve">        FETCH NEXT FROM student_cursor INTO @StudentId;</w:t>
      </w:r>
      <w:r>
        <w:br/>
        <w:t xml:space="preserve">    END</w:t>
      </w:r>
      <w:r>
        <w:br/>
      </w:r>
      <w:r>
        <w:br/>
        <w:t xml:space="preserve">    CLOSE student_cursor;</w:t>
      </w:r>
      <w:r>
        <w:br/>
        <w:t xml:space="preserve">    DEALLOCATE student_cursor;</w:t>
      </w:r>
      <w:r>
        <w:br/>
        <w:t>END;</w:t>
      </w:r>
      <w:r>
        <w:br/>
        <w:t>GO</w:t>
      </w:r>
      <w:r>
        <w:br/>
      </w:r>
    </w:p>
    <w:p w:rsidR="00B0528A" w:rsidRDefault="00000000">
      <w:pPr>
        <w:pStyle w:val="Heading2"/>
      </w:pPr>
      <w:r>
        <w:t>Steps to Execute</w:t>
      </w:r>
    </w:p>
    <w:p w:rsidR="00B0528A" w:rsidRDefault="00000000">
      <w:r>
        <w:t>1. Populate all five tables with required data.</w:t>
      </w:r>
      <w:r>
        <w:br/>
        <w:t>2. Run the procedure using:</w:t>
      </w:r>
      <w:r>
        <w:br/>
        <w:t>EXEC AllocateSubjects;</w:t>
      </w:r>
      <w:r>
        <w:br/>
        <w:t>3. View results using:</w:t>
      </w:r>
      <w:r>
        <w:br/>
        <w:t>SELECT * FROM Allotments;</w:t>
      </w:r>
      <w:r>
        <w:br/>
        <w:t>SELECT * FROM UnallotedStudents;</w:t>
      </w:r>
    </w:p>
    <w:p w:rsidR="00B0528A" w:rsidRDefault="00000000">
      <w:pPr>
        <w:pStyle w:val="Heading2"/>
      </w:pPr>
      <w:r>
        <w:t>Verification Checklist</w:t>
      </w:r>
    </w:p>
    <w:p w:rsidR="00B0528A" w:rsidRDefault="00000000">
      <w:r>
        <w:t>- Do all students have 5 preferences?</w:t>
      </w:r>
      <w:r>
        <w:br/>
        <w:t>- Are remaining seats properly decreased?</w:t>
      </w:r>
      <w:r>
        <w:br/>
        <w:t>- Are students allotted based on GPA?</w:t>
      </w:r>
      <w:r>
        <w:br/>
        <w:t>- Do unallotted students appear in UnallotedStudents?</w:t>
      </w:r>
      <w:r>
        <w:br/>
        <w:t>- No subject has over-allotment (RemainingSeats &lt; 0)?</w:t>
      </w:r>
    </w:p>
    <w:p w:rsidR="00B0528A" w:rsidRDefault="00000000">
      <w:pPr>
        <w:pStyle w:val="Heading2"/>
      </w:pPr>
      <w:r>
        <w:lastRenderedPageBreak/>
        <w:t>Sample Result View</w:t>
      </w:r>
    </w:p>
    <w:p w:rsidR="00B0528A" w:rsidRDefault="00000000">
      <w:r>
        <w:br/>
        <w:t xml:space="preserve">SELECT </w:t>
      </w:r>
      <w:r>
        <w:br/>
        <w:t xml:space="preserve">    s.StudentId, s.StudentName, s.GPA, a.SubjectId, sd.SubjectName</w:t>
      </w:r>
      <w:r>
        <w:br/>
        <w:t>FROM Allotments a</w:t>
      </w:r>
      <w:r>
        <w:br/>
        <w:t>JOIN StudentDetails s ON a.StudentId = s.StudentId</w:t>
      </w:r>
      <w:r>
        <w:br/>
        <w:t>JOIN SubjectDetails sd ON a.SubjectId = sd.SubjectId</w:t>
      </w:r>
      <w:r>
        <w:br/>
        <w:t>ORDER BY s.GPA DESC;</w:t>
      </w:r>
      <w:r>
        <w:br/>
      </w:r>
    </w:p>
    <w:sectPr w:rsidR="00B052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8307068">
    <w:abstractNumId w:val="8"/>
  </w:num>
  <w:num w:numId="2" w16cid:durableId="447164337">
    <w:abstractNumId w:val="6"/>
  </w:num>
  <w:num w:numId="3" w16cid:durableId="296758954">
    <w:abstractNumId w:val="5"/>
  </w:num>
  <w:num w:numId="4" w16cid:durableId="1845777508">
    <w:abstractNumId w:val="4"/>
  </w:num>
  <w:num w:numId="5" w16cid:durableId="1967806581">
    <w:abstractNumId w:val="7"/>
  </w:num>
  <w:num w:numId="6" w16cid:durableId="1295983616">
    <w:abstractNumId w:val="3"/>
  </w:num>
  <w:num w:numId="7" w16cid:durableId="1621376988">
    <w:abstractNumId w:val="2"/>
  </w:num>
  <w:num w:numId="8" w16cid:durableId="225992843">
    <w:abstractNumId w:val="1"/>
  </w:num>
  <w:num w:numId="9" w16cid:durableId="1859267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931D1"/>
    <w:rsid w:val="00AA1D8D"/>
    <w:rsid w:val="00B0528A"/>
    <w:rsid w:val="00B47730"/>
    <w:rsid w:val="00C13EB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3F6E4C"/>
  <w14:defaultImageDpi w14:val="300"/>
  <w15:docId w15:val="{7FB21006-940F-4F84-A514-04882F10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Aashutosh Dwivedi</cp:lastModifiedBy>
  <cp:revision>2</cp:revision>
  <dcterms:created xsi:type="dcterms:W3CDTF">2013-12-23T23:15:00Z</dcterms:created>
  <dcterms:modified xsi:type="dcterms:W3CDTF">2025-06-28T10:34:00Z</dcterms:modified>
  <cp:category/>
</cp:coreProperties>
</file>